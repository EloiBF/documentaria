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EE39" w14:textId="62276ED7" w:rsidR="00914EC3" w:rsidRPr="000F7A74" w:rsidRDefault="00914EC3" w:rsidP="000F7A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A74">
        <w:rPr>
          <w:rFonts w:ascii="Times New Roman" w:hAnsi="Times New Roman" w:cs="Times New Roman"/>
          <w:b/>
          <w:bCs/>
          <w:sz w:val="28"/>
          <w:szCs w:val="28"/>
        </w:rPr>
        <w:t>Modelo de Contrato de Compraventa</w:t>
      </w:r>
    </w:p>
    <w:p w14:paraId="6502883E" w14:textId="77777777" w:rsidR="000F7A74" w:rsidRPr="000F7A74" w:rsidRDefault="000F7A74" w:rsidP="00914EC3">
      <w:pPr>
        <w:rPr>
          <w:rFonts w:ascii="Times New Roman" w:hAnsi="Times New Roman" w:cs="Times New Roman"/>
        </w:rPr>
      </w:pPr>
    </w:p>
    <w:p w14:paraId="1E00B5F1" w14:textId="0B94C2D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Entre:</w:t>
      </w:r>
    </w:p>
    <w:p w14:paraId="5C7A2BA2" w14:textId="10CCF73A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Vendedor: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[Nombre completo del vendedor], con DNI/NIE [número], domiciliado en [dirección completa], en adelante denominado "El Vendedor".</w:t>
      </w:r>
    </w:p>
    <w:p w14:paraId="5E7BCA8C" w14:textId="14F11CC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Comprador: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[Nombre completo del comprador], con DNI/NIE [número], domiciliado en [dirección completa], en adelante denominado "El Comprador".</w:t>
      </w:r>
    </w:p>
    <w:p w14:paraId="473A0BCF" w14:textId="7FF6092C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Se acuerda lo siguiente:</w:t>
      </w:r>
    </w:p>
    <w:p w14:paraId="06049D00" w14:textId="162F7941" w:rsidR="00914EC3" w:rsidRPr="000F7A74" w:rsidRDefault="00914EC3" w:rsidP="00C703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1. Objeto del Contrato:</w:t>
      </w:r>
    </w:p>
    <w:p w14:paraId="627F6551" w14:textId="02755801" w:rsidR="005C62A4" w:rsidRPr="000F7A74" w:rsidRDefault="005C62A4" w:rsidP="00914EC3">
      <w:pPr>
        <w:rPr>
          <w:sz w:val="24"/>
          <w:szCs w:val="24"/>
        </w:rPr>
      </w:pPr>
    </w:p>
    <w:sectPr w:rsidR="005C62A4" w:rsidRPr="000F7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3"/>
    <w:rsid w:val="000F7A74"/>
    <w:rsid w:val="005C62A4"/>
    <w:rsid w:val="00914EC3"/>
    <w:rsid w:val="00AA1748"/>
    <w:rsid w:val="00BD6A09"/>
    <w:rsid w:val="00C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97BA"/>
  <w15:chartTrackingRefBased/>
  <w15:docId w15:val="{0A056768-424D-44DD-9E73-C39B7C9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Cohen</dc:creator>
  <cp:keywords/>
  <dc:description/>
  <cp:lastModifiedBy>Eloi Bigorra</cp:lastModifiedBy>
  <cp:revision>2</cp:revision>
  <dcterms:created xsi:type="dcterms:W3CDTF">2023-11-27T01:21:00Z</dcterms:created>
  <dcterms:modified xsi:type="dcterms:W3CDTF">2024-08-28T16:01:00Z</dcterms:modified>
</cp:coreProperties>
</file>