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
      <w:pPr>
        <w:pStyle w:val="H1"/>
      </w:pPr>
      <w:r>
        <w:t>Introducción a la fotosíntesis</w:t>
      </w:r>
    </w:p>
    <w:p>
      <w:pPr>
        <w:pStyle w:val="H2"/>
      </w:pPr>
      <w:r>
        <w:t>Definición y relevancia en la vida en la Tierra</w:t>
      </w:r>
    </w:p>
    <w:p/>
    <w:p>
      <w:r>
        <w:t xml:space="preserve">La fotosíntesis es el proceso por el cual las plantas, algas y algunas bacterias convierten la energía de la luz solar en energía química, en forma de glucosa, utilizando dióxido de carbono y agua. </w:t>
      </w:r>
      <w:r>
        <w:t>Esta energía es fundamental para la vida en la Tierra</w:t>
      </w:r>
      <w:r>
        <w:rPr>
          <w:b/>
        </w:rPr>
        <w:t>, ya que es la base de la cadena alimentaria y proporciona oxígeno para la respiración de los seres vivos.</w:t>
      </w:r>
    </w:p>
    <w:p/>
    <w:p>
      <w:pPr>
        <w:pStyle w:val="H2"/>
      </w:pPr>
      <w:r>
        <w:t>Importancia ecológica de la fotosíntesis</w:t>
      </w:r>
    </w:p>
    <w:p/>
    <w:p>
      <w:r>
        <w:t>La fotosíntesis es esencial para el equilibrio del ecosistema, ya que:</w:t>
      </w:r>
    </w:p>
    <w:p/>
    <w:p>
      <w:r>
        <w:t xml:space="preserve">- </w:t>
      </w:r>
      <w:r>
        <w:t>Produce oxígeno</w:t>
      </w:r>
      <w:r>
        <w:rPr>
          <w:color w:val="0000FF"/>
        </w:rPr>
        <w:t>, que es liberado a la atmósfera y permite la respiración de los seres vivos.</w:t>
      </w:r>
    </w:p>
    <w:p>
      <w:r>
        <w:t xml:space="preserve">- </w:t>
      </w:r>
      <w:r>
        <w:t>Fija dióxido de carbono</w:t>
      </w:r>
      <w:r>
        <w:rPr>
          <w:color w:val="0000FF"/>
        </w:rPr>
        <w:t>, lo que reduce la cantidad de este gas en la atmósfera y ayuda a regular el clima.</w:t>
      </w:r>
    </w:p>
    <w:p>
      <w:r>
        <w:t xml:space="preserve">- </w:t>
      </w:r>
      <w:r>
        <w:t>Sintetiza glucosa</w:t>
      </w:r>
      <w:r>
        <w:rPr>
          <w:color w:val="0000FF"/>
        </w:rPr>
        <w:t>, que es utilizada por las plantas para su crecimiento y desarrollo, y también es un alimento para los herbívoros.</w:t>
      </w:r>
    </w:p>
    <w:p>
      <w:r>
        <w:t xml:space="preserve">- </w:t>
      </w:r>
      <w:r>
        <w:t>Mantiene la biodiversidad</w:t>
      </w:r>
      <w:r>
        <w:rPr>
          <w:b/>
        </w:rPr>
        <w:t>, ya que la fotosíntesis es la base de la cadena alimentaria y permite la supervivencia de una amplia variedad de especies.</w:t>
      </w:r>
    </w:p>
    <w:p/>
    <w:p>
      <w:r>
        <w:br w:type="page"/>
      </w:r>
    </w:p>
    <w:p>
      <w:r>
        <w:t xml:space="preserve">En resumen, la fotosíntesis es un proceso fundamental para la vida en la Tierra, y su importancia ecológica no puede ser subestimada. </w:t>
      </w:r>
    </w:p>
    <w:p>
      <w:pPr>
        <w:pStyle w:val="H1"/>
      </w:pPr>
      <w:r>
        <w:t>Estructuras y órganos involucrados en la fotosíntesis</w:t>
      </w:r>
    </w:p>
    <w:p>
      <w:pPr>
        <w:pStyle w:val="H2"/>
      </w:pPr>
      <w:r>
        <w:t>Descripción de los cloroplastos y sus componentes</w:t>
      </w:r>
    </w:p>
    <w:p/>
    <w:p>
      <w:r>
        <w:t>La fotosíntesis es un proceso complejo que implica la interacción de varias estructuras celulares y órganos especializados. Los cloroplastos son los orgánulos celulares responsables de la fotosíntesis en las plantas y algunos organismos fotosintéticos. Estos orgánulos contienen pigmentos como la clorofila, que absorben la energía luminosa y la convierten en energía química.</w:t>
      </w:r>
    </w:p>
    <w:p/>
    <w:p>
      <w:r>
        <w:t>Componentes de los cloroplastos:</w:t>
      </w:r>
    </w:p>
    <w:p/>
    <w:tbl>
      <w:tblPr>
        <w:tblStyle w:val="TableGrid"/>
        <w:tblW w:type="auto" w:w="0"/>
        <w:tblLook w:firstColumn="1" w:firstRow="1" w:lastColumn="0" w:lastRow="0" w:noHBand="0" w:noVBand="1" w:val="04A0"/>
      </w:tblPr>
      <w:tblGrid>
        <w:gridCol w:w="4320"/>
        <w:gridCol w:w="4320"/>
      </w:tblGrid>
      <w:tr>
        <w:tc>
          <w:tcPr>
            <w:tcW w:type="dxa" w:w="4320"/>
          </w:tcPr>
          <w:p>
            <w:r>
              <w:t>Componentes</w:t>
            </w:r>
          </w:p>
        </w:tc>
        <w:tc>
          <w:tcPr>
            <w:tcW w:type="dxa" w:w="4320"/>
          </w:tcPr>
          <w:p>
            <w:r>
              <w:t>Función</w:t>
            </w:r>
          </w:p>
        </w:tc>
      </w:tr>
      <w:tr>
        <w:tc>
          <w:tcPr>
            <w:tcW w:type="dxa" w:w="4320"/>
          </w:tcPr>
          <w:p>
            <w:r>
              <w:t>Clorofila</w:t>
            </w:r>
          </w:p>
        </w:tc>
        <w:tc>
          <w:tcPr>
            <w:tcW w:type="dxa" w:w="4320"/>
          </w:tcPr>
          <w:p>
            <w:r>
              <w:t>Absorbe la energía luminosa</w:t>
            </w:r>
          </w:p>
        </w:tc>
      </w:tr>
      <w:tr>
        <w:tc>
          <w:tcPr>
            <w:tcW w:type="dxa" w:w="4320"/>
          </w:tcPr>
          <w:p>
            <w:r>
              <w:t>Tilacoides</w:t>
            </w:r>
          </w:p>
        </w:tc>
        <w:tc>
          <w:tcPr>
            <w:tcW w:type="dxa" w:w="4320"/>
          </w:tcPr>
          <w:p>
            <w:r>
              <w:t>Proveen una superficie amplia para la fotosíntesis</w:t>
            </w:r>
          </w:p>
        </w:tc>
      </w:tr>
      <w:tr>
        <w:tc>
          <w:tcPr>
            <w:tcW w:type="dxa" w:w="4320"/>
          </w:tcPr>
          <w:p>
            <w:r>
              <w:t>Estroma</w:t>
            </w:r>
          </w:p>
        </w:tc>
        <w:tc>
          <w:tcPr>
            <w:tcW w:type="dxa" w:w="4320"/>
          </w:tcPr>
          <w:p>
            <w:r>
              <w:t>Ubicación de las reacciones de fijación del carbono</w:t>
            </w:r>
          </w:p>
        </w:tc>
      </w:tr>
      <w:tr>
        <w:tc>
          <w:tcPr>
            <w:tcW w:type="dxa" w:w="4320"/>
          </w:tcPr>
          <w:p>
            <w:r>
              <w:t>Gránulos de almidón</w:t>
            </w:r>
          </w:p>
        </w:tc>
        <w:tc>
          <w:tcPr>
            <w:tcW w:type="dxa" w:w="4320"/>
          </w:tcPr>
          <w:p>
            <w:r>
              <w:t>Almacenamiento de carbohidratos producidos durante la fotosíntesis</w:t>
            </w:r>
          </w:p>
        </w:tc>
      </w:tr>
    </w:tbl>
    <w:p/>
    <w:p>
      <w:r>
        <w:t>Además de los cloroplastos, otras estructuras celulares como las membranas tilacoidales y los tilacoides también desempeñan un papel importante en la fotosíntesis. Las membranas tilacoidales son estructuras lipoproteicas que rodean los tilacoides y proporcionan un entorno para la reacción de la fotosíntesis. Los tilacoides son estructuras planas y membranosas que contienen clorofila y otros pigmentos fotosintéticos.</w:t>
      </w:r>
    </w:p>
    <w:p/>
    <w:p>
      <w:r>
        <w:t>Ortográficamente, los cloroplastos suelen estar dispuestos en la parte exterior de la célula, cerca de la membrana plasmática, lo que les permite recibir la máxima cantidad de luz solar.</w:t>
      </w:r>
    </w:p>
    <w:p/>
    <w:p>
      <w:r>
        <w:br w:type="page"/>
      </w:r>
    </w:p>
    <w:p>
      <w:pPr>
        <w:pStyle w:val="H1"/>
      </w:pPr>
      <w:r>
        <w:t>La comprensión de las estructuras celulares y órganos involucrados en la fotosíntesis es esencial para apreciar la complejidad de este proceso y su importancia en la vida en la Tierra.</w:t>
      </w:r>
      <w:r>
        <w:t>Procesos químicos y bioquímicos de la fotosíntesis</w:t>
      </w:r>
    </w:p>
    <w:p>
      <w:pPr>
        <w:pStyle w:val="H2"/>
      </w:pPr>
      <w:r>
        <w:t>Reacciones luminosas y ciclos de Calvin</w:t>
      </w:r>
    </w:p>
    <w:p>
      <w:r>
        <w:t>La fotosíntesis es un proceso complejo que involucra varias reacciones químicas y bioquímicas que tienen lugar en los cloroplastos de las plantas y algas. Estas reacciones se dividen en dos etapas: la fase luminosa y el ciclo de Calvin.</w:t>
      </w:r>
    </w:p>
    <w:p/>
    <w:p>
      <w:pPr>
        <w:pStyle w:val="H2"/>
      </w:pPr>
      <w:r>
        <w:t>Fase luminosa</w:t>
      </w:r>
    </w:p>
    <w:p>
      <w:r>
        <w:t>Durante la fase luminosa, la energía luminosa es capturada por los pigmentos fotosintéticos y utilizada para producir ATP y NADPH. Esta etapa se produce en los tilacoides de los cloroplastos y es esencial para la síntesis de glucosa.</w:t>
      </w:r>
    </w:p>
    <w:p/>
    <w:p>
      <w:r>
        <w:t>Reacciones de la fase luminosa:</w:t>
      </w:r>
    </w:p>
    <w:p>
      <w:r>
        <w:t>- Fotólisis del agua: 2H2O → 2H+ + O2</w:t>
      </w:r>
    </w:p>
    <w:p>
      <w:r>
        <w:t xml:space="preserve">- Reducción del NADP+: NADP+ + H+ → NADPH </w:t>
      </w:r>
    </w:p>
    <w:p>
      <w:r>
        <w:t xml:space="preserve">- Producción de ATP: ADP + Pi → ATP </w:t>
      </w:r>
    </w:p>
    <w:p/>
    <w:p>
      <w:pPr>
        <w:pStyle w:val="H2"/>
      </w:pPr>
      <w:r>
        <w:t>Ciclo de Calvin</w:t>
      </w:r>
    </w:p>
    <w:p>
      <w:r>
        <w:t>El ciclo de Calvin, también conocido como fase oscura, es la etapa en la que se produce la síntesis de glucosa. Esta etapa se produce en el estroma de los cloroplastos y requiere la energía proveniente de la fase luminosa.</w:t>
      </w:r>
    </w:p>
    <w:p/>
    <w:p>
      <w:r>
        <w:t>Reacciones del ciclo de Calvin:</w:t>
      </w:r>
    </w:p>
    <w:p>
      <w:r>
        <w:t>- Fijación del CO2: 3CO2 + 9ATP + 6NADPH → 3Gliceraldehído 3-fosfato (G3P) + 9ADP + 6NADP+</w:t>
      </w:r>
    </w:p>
    <w:p>
      <w:r>
        <w:t xml:space="preserve">- Regeneración del RuBP: G3P + RuBP → RUBP + G3P </w:t>
      </w:r>
    </w:p>
    <w:p>
      <w:r>
        <w:t xml:space="preserve">- Síntesis de glucosa: 2G3P → Glucosa </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Etapa</w:t>
            </w:r>
          </w:p>
        </w:tc>
        <w:tc>
          <w:tcPr>
            <w:tcW w:type="dxa" w:w="2160"/>
          </w:tcPr>
          <w:p>
            <w:r>
              <w:t>Reacción</w:t>
            </w:r>
          </w:p>
        </w:tc>
        <w:tc>
          <w:tcPr>
            <w:tcW w:type="dxa" w:w="2160"/>
          </w:tcPr>
          <w:p>
            <w:r>
              <w:t>Reactantes</w:t>
            </w:r>
          </w:p>
        </w:tc>
        <w:tc>
          <w:tcPr>
            <w:tcW w:type="dxa" w:w="2160"/>
          </w:tcPr>
          <w:p>
            <w:r>
              <w:t>Productos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Fase luminosa</w:t>
            </w:r>
          </w:p>
        </w:tc>
        <w:tc>
          <w:tcPr>
            <w:tcW w:type="dxa" w:w="2160"/>
          </w:tcPr>
          <w:p>
            <w:r>
              <w:t>Fotólisis del agua</w:t>
            </w:r>
          </w:p>
        </w:tc>
        <w:tc>
          <w:tcPr>
            <w:tcW w:type="dxa" w:w="2160"/>
          </w:tcPr>
          <w:p>
            <w:r>
              <w:t>2H2O</w:t>
            </w:r>
          </w:p>
        </w:tc>
        <w:tc>
          <w:tcPr>
            <w:tcW w:type="dxa" w:w="2160"/>
          </w:tcPr>
          <w:p>
            <w:r>
              <w:t>2H+ + O2</w:t>
            </w:r>
          </w:p>
        </w:tc>
      </w:tr>
      <w:tr>
        <w:tc>
          <w:tcPr>
            <w:tcW w:type="dxa" w:w="2160"/>
          </w:tcPr>
          <w:p>
            <w:r>
              <w:t>Fase luminosa</w:t>
            </w:r>
          </w:p>
        </w:tc>
        <w:tc>
          <w:tcPr>
            <w:tcW w:type="dxa" w:w="2160"/>
          </w:tcPr>
          <w:p>
            <w:r>
              <w:t>Reducción del NADP+</w:t>
            </w:r>
          </w:p>
        </w:tc>
        <w:tc>
          <w:tcPr>
            <w:tcW w:type="dxa" w:w="2160"/>
          </w:tcPr>
          <w:p>
            <w:r>
              <w:t>NADP+ + H+</w:t>
            </w:r>
          </w:p>
        </w:tc>
        <w:tc>
          <w:tcPr>
            <w:tcW w:type="dxa" w:w="2160"/>
          </w:tcPr>
          <w:p>
            <w:r>
              <w:t>NADPH</w:t>
            </w:r>
          </w:p>
        </w:tc>
      </w:tr>
      <w:tr>
        <w:tc>
          <w:tcPr>
            <w:tcW w:type="dxa" w:w="2160"/>
          </w:tcPr>
          <w:p>
            <w:r>
              <w:t>Fase luminosa</w:t>
            </w:r>
          </w:p>
        </w:tc>
        <w:tc>
          <w:tcPr>
            <w:tcW w:type="dxa" w:w="2160"/>
          </w:tcPr>
          <w:p>
            <w:r>
              <w:t>Producción de ATP</w:t>
            </w:r>
          </w:p>
        </w:tc>
        <w:tc>
          <w:tcPr>
            <w:tcW w:type="dxa" w:w="2160"/>
          </w:tcPr>
          <w:p>
            <w:r>
              <w:t>ADP + Pi</w:t>
            </w:r>
          </w:p>
        </w:tc>
        <w:tc>
          <w:tcPr>
            <w:tcW w:type="dxa" w:w="2160"/>
          </w:tcPr>
          <w:p>
            <w:r>
              <w:t>ATP</w:t>
            </w:r>
          </w:p>
        </w:tc>
      </w:tr>
      <w:tr>
        <w:tc>
          <w:tcPr>
            <w:tcW w:type="dxa" w:w="2160"/>
          </w:tcPr>
          <w:p>
            <w:r>
              <w:t>Ciclo de Calvin</w:t>
            </w:r>
          </w:p>
        </w:tc>
        <w:tc>
          <w:tcPr>
            <w:tcW w:type="dxa" w:w="2160"/>
          </w:tcPr>
          <w:p>
            <w:r>
              <w:t>Fijación del CO2</w:t>
            </w:r>
          </w:p>
        </w:tc>
        <w:tc>
          <w:tcPr>
            <w:tcW w:type="dxa" w:w="2160"/>
          </w:tcPr>
          <w:p>
            <w:r>
              <w:t>3CO2 + 9ATP + 6NADPH</w:t>
            </w:r>
          </w:p>
        </w:tc>
        <w:tc>
          <w:tcPr>
            <w:tcW w:type="dxa" w:w="2160"/>
          </w:tcPr>
          <w:p>
            <w:r>
              <w:t>3G3P + 9ADP + 6NADP+</w:t>
            </w:r>
          </w:p>
        </w:tc>
      </w:tr>
      <w:tr>
        <w:tc>
          <w:tcPr>
            <w:tcW w:type="dxa" w:w="2160"/>
          </w:tcPr>
          <w:p>
            <w:r>
              <w:t>Ciclo de Calvin</w:t>
            </w:r>
          </w:p>
        </w:tc>
        <w:tc>
          <w:tcPr>
            <w:tcW w:type="dxa" w:w="2160"/>
          </w:tcPr>
          <w:p>
            <w:r>
              <w:t>Regeneración del RuBP</w:t>
            </w:r>
          </w:p>
        </w:tc>
        <w:tc>
          <w:tcPr>
            <w:tcW w:type="dxa" w:w="2160"/>
          </w:tcPr>
          <w:p>
            <w:r>
              <w:t>G3P + RuBP</w:t>
            </w:r>
          </w:p>
        </w:tc>
        <w:tc>
          <w:tcPr>
            <w:tcW w:type="dxa" w:w="2160"/>
          </w:tcPr>
          <w:p>
            <w:r>
              <w:t>RuBP + G3P</w:t>
            </w:r>
          </w:p>
        </w:tc>
      </w:tr>
      <w:tr>
        <w:tc>
          <w:tcPr>
            <w:tcW w:type="dxa" w:w="2160"/>
          </w:tcPr>
          <w:p>
            <w:r>
              <w:t>Ciclo de Calvin</w:t>
            </w:r>
          </w:p>
        </w:tc>
        <w:tc>
          <w:tcPr>
            <w:tcW w:type="dxa" w:w="2160"/>
          </w:tcPr>
          <w:p>
            <w:r>
              <w:t>Síntesis de glucosa</w:t>
            </w:r>
          </w:p>
        </w:tc>
        <w:tc>
          <w:tcPr>
            <w:tcW w:type="dxa" w:w="2160"/>
          </w:tcPr>
          <w:p>
            <w:r>
              <w:t>2G3P</w:t>
            </w:r>
          </w:p>
        </w:tc>
        <w:tc>
          <w:tcPr>
            <w:tcW w:type="dxa" w:w="2160"/>
          </w:tcPr>
          <w:p>
            <w:r>
              <w:t>Glucosa</w:t>
            </w:r>
          </w:p>
        </w:tc>
      </w:tr>
    </w:tbl>
    <w:p>
      <w:pPr>
        <w:pStyle w:val="H1"/>
      </w:pPr>
      <w:r>
        <w:t>Factores que influyen en la fotosíntesis</w:t>
      </w:r>
    </w:p>
    <w:p>
      <w:pPr>
        <w:pStyle w:val="H2"/>
      </w:pPr>
      <w:r>
        <w:t>Luz, temperatura, agua y nutrientes</w:t>
      </w:r>
    </w:p>
    <w:p/>
    <w:p>
      <w:r>
        <w:t>La fotosíntesis es un proceso complejo que depende de varios factores ambientales y fisiológicos para su funcionamiento óptimo. A continuación, se analizarán algunos de los principales factores que influyen en la eficiencia de la fotosíntesis:</w:t>
      </w:r>
    </w:p>
    <w:p/>
    <w:p>
      <w:r>
        <w:t>Luz:</w:t>
      </w:r>
    </w:p>
    <w:p>
      <w:r>
        <w:t>La luz es esencial para la fotosíntesis, ya que proporciona la energía necesaria para convertir el dióxido de carbono y el agua en glucosa y oxígeno. La intensidad y la calidad de la luz pueden afectar la tasa de fotosíntesis. La luz solar es la fuente más común de luz para la fotosíntesis, pero también se puede utilizar luz artificial en condiciones controladas.</w:t>
      </w:r>
    </w:p>
    <w:p/>
    <w:p>
      <w:r>
        <w:t>• La intensidad de la luz puede afectar la tasa de fotosíntesis, ya que una mayor intensidad puede aumentar la tasa de fotosíntesis hasta un punto óptimo.</w:t>
      </w:r>
    </w:p>
    <w:p>
      <w:r>
        <w:t>• La calidad de la luz también puede afectar la tasa de fotosíntesis, ya que la luz azul y roja son más efectivas que la luz verde para la fotosíntesis.</w:t>
      </w:r>
    </w:p>
    <w:p/>
    <w:p>
      <w:r>
        <w:t>Temperatura:</w:t>
      </w:r>
    </w:p>
    <w:p>
      <w:r>
        <w:t>La temperatura es otro factor importante que afecta la tasa de fotosíntesis. La mayoría de las plantas tienen un rango óptimo de temperatura para la fotosíntesis, que generalmente se encuentra entre 20-30°C.</w:t>
      </w:r>
    </w:p>
    <w:p/>
    <w:p>
      <w:r>
        <w:t>• Temperaturas muy altas o muy bajas pueden disminuir la tasa de fotosíntesis y afectar la función de los cloroplastos.</w:t>
      </w:r>
    </w:p>
    <w:p>
      <w:r>
        <w:t>• La temperatura también puede afectar la activación de enzimas involucradas en la fotosíntesis.</w:t>
      </w:r>
    </w:p>
    <w:p/>
    <w:p>
      <w:r>
        <w:t>Agua:</w:t>
      </w:r>
    </w:p>
    <w:p>
      <w:r>
        <w:t>El agua es esencial para la fotosíntesis, ya que se utiliza para reaktionar con el dióxido de carbono y producir glucosa y oxígeno. La disponibilidad de agua puede afectar la tasa de fotosíntesis.</w:t>
      </w:r>
    </w:p>
    <w:p/>
    <w:p>
      <w:r>
        <w:t>• La sequía puede disminuir la tasa de fotosíntesis al reducir la disponibilidad de agua.</w:t>
      </w:r>
    </w:p>
    <w:p>
      <w:r>
        <w:t>• La falta de agua también puede afectar la estructura y función de los cloroplastos.</w:t>
      </w:r>
    </w:p>
    <w:p/>
    <w:p>
      <w:r>
        <w:t>Nutrientes:</w:t>
      </w:r>
    </w:p>
    <w:p>
      <w:r>
        <w:t>Los nutrientes también son esenciales para la fotosíntesis, ya que se necesitan para la síntesis de glucosa y otros compuestos orgánicos. La disponibilidad de nutrientes puede afectar la tasa de fotosíntesis.</w:t>
      </w:r>
    </w:p>
    <w:p/>
    <w:p>
      <w:r>
        <w:t>• La falta de nutrientes esenciales como el nitrógeno, fósforo y potasio puede limitar la tasa de fotosíntesis.</w:t>
      </w:r>
    </w:p>
    <w:p>
      <w:r>
        <w:t>• La disponibilidad de micronutrientes como el hierro y el magnesio también es importante para la fotosíntesis.</w:t>
      </w:r>
    </w:p>
    <w:p/>
    <w:tbl>
      <w:tblPr>
        <w:tblStyle w:val="TableGrid"/>
        <w:tblW w:type="auto" w:w="0"/>
        <w:tblLook w:firstColumn="1" w:firstRow="1" w:lastColumn="0" w:lastRow="0" w:noHBand="0" w:noVBand="1" w:val="04A0"/>
      </w:tblPr>
      <w:tblGrid>
        <w:gridCol w:w="4320"/>
        <w:gridCol w:w="4320"/>
      </w:tblGrid>
      <w:tr>
        <w:tc>
          <w:tcPr>
            <w:tcW w:type="dxa" w:w="4320"/>
          </w:tcPr>
          <w:p>
            <w:r>
              <w:t>Factor</w:t>
            </w:r>
          </w:p>
        </w:tc>
        <w:tc>
          <w:tcPr>
            <w:tcW w:type="dxa" w:w="4320"/>
          </w:tcPr>
          <w:p>
            <w:r>
              <w:t>Efecto sobre la fotosíntesis</w:t>
            </w:r>
          </w:p>
        </w:tc>
      </w:tr>
      <w:tr>
        <w:tc>
          <w:tcPr>
            <w:tcW w:type="dxa" w:w="4320"/>
          </w:tcPr>
          <w:p>
            <w:r>
              <w:t>Luz</w:t>
            </w:r>
          </w:p>
        </w:tc>
        <w:tc>
          <w:tcPr>
            <w:tcW w:type="dxa" w:w="4320"/>
          </w:tcPr>
          <w:p>
            <w:r>
              <w:t>Aumenta la tasa de fotosíntesis</w:t>
            </w:r>
          </w:p>
        </w:tc>
      </w:tr>
      <w:tr>
        <w:tc>
          <w:tcPr>
            <w:tcW w:type="dxa" w:w="4320"/>
          </w:tcPr>
          <w:p>
            <w:r>
              <w:t>Temperatura</w:t>
            </w:r>
          </w:p>
        </w:tc>
        <w:tc>
          <w:tcPr>
            <w:tcW w:type="dxa" w:w="4320"/>
          </w:tcPr>
          <w:p>
            <w:r>
              <w:t>Afecta la función de los cloroplastos</w:t>
            </w:r>
          </w:p>
        </w:tc>
      </w:tr>
      <w:tr>
        <w:tc>
          <w:tcPr>
            <w:tcW w:type="dxa" w:w="4320"/>
          </w:tcPr>
          <w:p>
            <w:r>
              <w:t>Agua</w:t>
            </w:r>
          </w:p>
        </w:tc>
        <w:tc>
          <w:tcPr>
            <w:tcW w:type="dxa" w:w="4320"/>
          </w:tcPr>
          <w:p>
            <w:r>
              <w:t>Disminuye la tasa de fotosíntesis en caso de sequía</w:t>
            </w:r>
          </w:p>
        </w:tc>
      </w:tr>
      <w:tr>
        <w:tc>
          <w:tcPr>
            <w:tcW w:type="dxa" w:w="4320"/>
          </w:tcPr>
          <w:p>
            <w:r>
              <w:t>Nutrientes</w:t>
            </w:r>
          </w:p>
        </w:tc>
        <w:tc>
          <w:tcPr>
            <w:tcW w:type="dxa" w:w="4320"/>
          </w:tcPr>
          <w:p>
            <w:r>
              <w:t>Limitan la tasa de fotosíntesis en caso de falta</w:t>
            </w:r>
          </w:p>
        </w:tc>
      </w:tr>
    </w:tbl>
    <w:p>
      <w:pPr>
        <w:pStyle w:val="H1"/>
      </w:pPr>
      <w:r>
        <w:t>Importancia y aplicaciones de la fotosíntesis en la sociedad</w:t>
      </w:r>
    </w:p>
    <w:p>
      <w:pPr>
        <w:pStyle w:val="H2"/>
      </w:pPr>
      <w:r>
        <w:t>Impacto en la producción de alimentos y la sostenibilidad ambiental</w:t>
      </w:r>
    </w:p>
    <w:p/>
    <w:p>
      <w:r>
        <w:t>La fotosíntesis es un proceso fundamental para la vida en la Tierra,</w:t>
      </w:r>
      <w:r>
        <w:rPr>
          <w:b/>
        </w:rPr>
        <w:t xml:space="preserve"> y su relevancia trasciende la simple producción de oxígeno y glucosa. En la sociedad actual, la fotosíntesis juega un papel crucial en la producción de alimentos y en la sostenibilidad ambiental.</w:t>
      </w:r>
    </w:p>
    <w:p/>
    <w:p>
      <w:r>
        <w:t>Algunos de los efectos positivos de la fotosíntesis en la producción de alimentos son:</w:t>
      </w:r>
    </w:p>
    <w:p/>
    <w:p>
      <w:r>
        <w:t xml:space="preserve">- </w:t>
      </w:r>
      <w:r>
        <w:t>Mayor producción de cultivos</w:t>
      </w:r>
      <w:r>
        <w:rPr>
          <w:color w:val="0000FF"/>
        </w:rPr>
        <w:t>: La fotosíntesis es responsable de la producción de glucosa en las plantas, lo que a su vez permite el crecimiento y desarrollo de los cultivos.</w:t>
      </w:r>
    </w:p>
    <w:p>
      <w:r>
        <w:t xml:space="preserve">- </w:t>
      </w:r>
      <w:r>
        <w:t>Mejora de la calidad de los alimentos</w:t>
      </w:r>
      <w:r>
        <w:rPr>
          <w:color w:val="0000FF"/>
        </w:rPr>
        <w:t>: La fotosíntesis también influye en la calidad de los alimentos, ya que la glucosa producida durante este proceso es esencial para el desarrollo de frutas y verduras saludables.</w:t>
      </w:r>
    </w:p>
    <w:p>
      <w:r>
        <w:t xml:space="preserve">- </w:t>
      </w:r>
      <w:r>
        <w:t>Reducción del uso de fertilizantes químicos</w:t>
      </w:r>
      <w:r>
        <w:rPr>
          <w:color w:val="0000FF"/>
        </w:rPr>
        <w:t>: La fotosíntesis también puede reducir la necesidad de fertilizantes químicos, lo que permite una producción de alimentos más sostenible.</w:t>
      </w:r>
    </w:p>
    <w:p/>
    <w:p>
      <w:r>
        <w:t>Además de su impacto en la producción de alimentos,</w:t>
      </w:r>
      <w:r>
        <w:t xml:space="preserve"> la fotosíntesis también juega un papel importante en la sostenibilidad ambiental. </w:t>
      </w:r>
      <w:r>
        <w:t>Algunos de los efectos positivos de la fotosíntesis en la sostenibilidad ambiental son:</w:t>
      </w:r>
    </w:p>
    <w:p/>
    <w:p>
      <w:r>
        <w:t xml:space="preserve">- </w:t>
      </w:r>
      <w:r>
        <w:t>Regulación del ciclo del carbono</w:t>
      </w:r>
      <w:r>
        <w:rPr>
          <w:color w:val="0000FF"/>
        </w:rPr>
        <w:t>: La fotosíntesis es responsable de la absorción de dióxido de carbono de la atmósfera, lo que ayuda a regular el ciclo del carbono y mitigar el cambio climático.</w:t>
      </w:r>
    </w:p>
    <w:p>
      <w:r>
        <w:t xml:space="preserve">- </w:t>
      </w:r>
      <w:r>
        <w:t>Producción de oxígeno</w:t>
      </w:r>
      <w:r>
        <w:rPr>
          <w:color w:val="0000FF"/>
        </w:rPr>
        <w:t>: La fotosíntesis también produce oxígeno, lo que es esencial para la vida en la Tierra.</w:t>
      </w:r>
    </w:p>
    <w:p>
      <w:r>
        <w:t xml:space="preserve">- </w:t>
      </w:r>
      <w:r>
        <w:t>Conservación de la biodiversidad</w:t>
      </w:r>
      <w:r>
        <w:rPr>
          <w:color w:val="0000FF"/>
        </w:rPr>
        <w:t>: La fotosíntesis también es fundamental para la conservación de la biodiversidad, ya que permite el crecimiento y desarrollo de una variedad de plantas y animales.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1">
    <w:name w:val="H1"/>
    <w:rPr>
      <w:b/>
      <w:sz w:val="36"/>
    </w:rPr>
  </w:style>
  <w:style w:type="paragraph" w:customStyle="1" w:styleId="H2">
    <w:name w:val="H2"/>
    <w:rPr>
      <w:b/>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