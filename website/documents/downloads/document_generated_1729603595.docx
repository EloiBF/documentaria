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pPr>
        <w:pStyle w:val="H1"/>
      </w:pPr>
      <w:r>
        <w:t>The Power of Artificial Intelligence</w:t>
      </w:r>
    </w:p>
    <w:p>
      <w:r>
        <w:t>Artificial Intelligence: The Future is Here</w:t>
      </w:r>
    </w:p>
    <w:p>
      <w:r/>
    </w:p>
    <w:p>
      <w:r>
        <w:t>Artificial Intelligence (AI) has been a topic of interest in recent years. It has changed the way we live, work, and interact with each other. From virtual assistants to self-driving cars, AI is transforming the world.</w:t>
      </w:r>
    </w:p>
    <w:p>
      <w:r/>
    </w:p>
    <w:p>
      <w:pPr>
        <w:pStyle w:val="H2"/>
      </w:pPr>
      <w:r>
        <w:t>What is Artificial Intelligence?</w:t>
      </w:r>
    </w:p>
    <w:p>
      <w:r>
        <w:t>Artificial Intelligence refers to the ability of machines to perform tasks that typically require human intelligence. This includes learning, problem-solving, decision-making, and perception.</w:t>
      </w:r>
    </w:p>
    <w:p>
      <w:r/>
    </w:p>
    <w:p>
      <w:pPr>
        <w:pStyle w:val="H2"/>
      </w:pPr>
      <w:r>
        <w:t>Types of Artificial Intelligence</w:t>
      </w:r>
    </w:p>
    <w:p>
      <w:r>
        <w:t>There are several types of AI, including:</w:t>
      </w:r>
    </w:p>
    <w:p>
      <w:r/>
    </w:p>
    <w:p>
      <w:r>
        <w:t>- Narrow or Weak AI: This type of AI is designed to perform a specific task. Examples include virtual assistants, facial recognition systems, and language translation software.</w:t>
      </w:r>
    </w:p>
    <w:p>
      <w:r>
        <w:t>- General or Strong AI: This type of AI is designed to perform any intellectual task that a human can. Examples include self-driving cars and robots that can learn and adapt to new situations.</w:t>
      </w:r>
    </w:p>
    <w:p>
      <w:r/>
    </w:p>
    <w:p>
      <w:r/>
    </w:p>
    <w:p>
      <w:r/>
    </w:p>
    <w:p>
      <w:pPr>
        <w:pStyle w:val="H1"/>
      </w:pPr>
      <w:r>
        <w:t>Applications of Artificial Intelligence</w:t>
      </w:r>
    </w:p>
    <w:p>
      <w:r/>
    </w:p>
    <w:p>
      <w:pPr>
        <w:pStyle w:val="H2"/>
      </w:pPr>
      <w:r>
        <w:t>Healthcare</w:t>
      </w:r>
    </w:p>
    <w:p>
      <w:r>
        <w:t>AI is transforming the healthcare industry in many ways. It is being used to diagnose diseases, develop personalized treatment plans, and streamline clinical workflows.</w:t>
      </w:r>
    </w:p>
    <w:p>
      <w:r/>
    </w:p>
    <w:p>
      <w:pPr>
        <w:pStyle w:val="H2"/>
      </w:pPr>
      <w:r>
        <w:t>Finance</w:t>
      </w:r>
    </w:p>
    <w:p>
      <w:r>
        <w:t>AI is also being used in the finance industry to predict market trends, detect fraud, and automate customer service.</w:t>
      </w:r>
    </w:p>
    <w:p>
      <w:r/>
    </w:p>
    <w:p>
      <w:r/>
    </w:p>
    <w:p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Industry</w:t>
            </w:r>
          </w:p>
        </w:tc>
        <w:tc>
          <w:tcPr>
            <w:tcW w:type="dxa" w:w="4320"/>
          </w:tcPr>
          <w:p>
            <w:r>
              <w:t>Application</w:t>
            </w:r>
          </w:p>
        </w:tc>
      </w:tr>
      <w:tr>
        <w:tc>
          <w:tcPr>
            <w:tcW w:type="dxa" w:w="4320"/>
          </w:tcPr>
          <w:p>
            <w:r>
              <w:t>Healthcare</w:t>
            </w:r>
          </w:p>
        </w:tc>
        <w:tc>
          <w:tcPr>
            <w:tcW w:type="dxa" w:w="4320"/>
          </w:tcPr>
          <w:p>
            <w:r>
              <w:t>Disease Diagnosis</w:t>
            </w:r>
          </w:p>
        </w:tc>
      </w:tr>
      <w:tr>
        <w:tc>
          <w:tcPr>
            <w:tcW w:type="dxa" w:w="4320"/>
          </w:tcPr>
          <w:p>
            <w:r>
              <w:t>Finance</w:t>
            </w:r>
          </w:p>
        </w:tc>
        <w:tc>
          <w:tcPr>
            <w:tcW w:type="dxa" w:w="4320"/>
          </w:tcPr>
          <w:p>
            <w:r>
              <w:t>Predictive Analytics</w:t>
            </w:r>
          </w:p>
        </w:tc>
      </w:tr>
      <w:tr>
        <w:tc>
          <w:tcPr>
            <w:tcW w:type="dxa" w:w="4320"/>
          </w:tcPr>
          <w:p>
            <w:r>
              <w:t>Transportation</w:t>
            </w:r>
          </w:p>
        </w:tc>
        <w:tc>
          <w:tcPr>
            <w:tcW w:type="dxa" w:w="4320"/>
          </w:tcPr>
          <w:p>
            <w:r>
              <w:t>Self-Driving Cars</w:t>
            </w:r>
          </w:p>
        </w:tc>
      </w:tr>
      <w:tr>
        <w:tc>
          <w:tcPr>
            <w:tcW w:type="dxa" w:w="4320"/>
          </w:tcPr>
          <w:p>
            <w:r>
              <w:t>Education</w:t>
            </w:r>
          </w:p>
        </w:tc>
        <w:tc>
          <w:tcPr>
            <w:tcW w:type="dxa" w:w="4320"/>
          </w:tcPr>
          <w:p>
            <w:r>
              <w:t>Personalized Learning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1">
    <w:name w:val="H1"/>
    <w:rPr>
      <w:b/>
      <w:sz w:val="36"/>
    </w:rPr>
  </w:style>
  <w:style w:type="paragraph" w:customStyle="1" w:styleId="H2">
    <w:name w:val="H2"/>
    <w:rPr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