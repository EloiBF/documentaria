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Programa d'entrenament de força de 10 sessions</w:t>
      </w:r>
    </w:p>
    <w:p/>
    <w:p>
      <w:r>
        <w:rPr>
          <w:b/>
        </w:rPr>
        <w:t>Objectiu del programa: Millorar la força muscular en un període de 10 sessions.</w:t>
      </w:r>
    </w:p>
    <w:p/>
    <w:p>
      <w:r>
        <w:rPr>
          <w:b/>
        </w:rPr>
        <w:t>Sessions per a les diferents parts del cos</w:t>
      </w:r>
    </w:p>
    <w:p/>
    <w:p>
      <w:r>
        <w:rPr>
          <w:b/>
        </w:rPr>
        <w:t>Sessions 1-2: Entrenament de força per a les cames</w:t>
      </w:r>
    </w:p>
    <w:p/>
    <w:p>
      <w:r>
        <w:t>[UL]</w:t>
      </w:r>
    </w:p>
    <w:p>
      <w:r>
        <w:rPr>
          <w:i/>
        </w:rPr>
        <w:t>Exercicis per a les cames:</w:t>
      </w:r>
      <w:r>
        <w:t xml:space="preserve">  </w:t>
      </w:r>
    </w:p>
    <w:p>
      <w:r>
        <w:rPr>
          <w:i/>
        </w:rPr>
        <w:t>- Sentadillas amb pes.</w:t>
      </w:r>
      <w:r>
        <w:t xml:space="preserve">  </w:t>
      </w:r>
    </w:p>
    <w:p>
      <w:r>
        <w:rPr>
          <w:i/>
        </w:rPr>
        <w:t>- Premses de cames.</w:t>
      </w:r>
      <w:r>
        <w:t xml:space="preserve">  </w:t>
      </w:r>
    </w:p>
    <w:p>
      <w:r>
        <w:rPr>
          <w:i/>
        </w:rPr>
        <w:t>- Extensions de cames.</w:t>
      </w:r>
      <w:r>
        <w:t xml:space="preserve">  </w:t>
      </w:r>
    </w:p>
    <w:p>
      <w:r>
        <w:t>[/UL]</w:t>
      </w:r>
    </w:p>
    <w:p/>
    <w:p>
      <w:r>
        <w:rPr>
          <w:b/>
        </w:rPr>
        <w:t>Sessions 3-4: Entrenament de força per al pit i esquena</w:t>
      </w:r>
    </w:p>
    <w:p/>
    <w:p>
      <w:r>
        <w:t>[UL]</w:t>
      </w:r>
    </w:p>
    <w:p>
      <w:r>
        <w:rPr>
          <w:i/>
        </w:rPr>
        <w:t>Exercicis per al pit i esquena:</w:t>
      </w:r>
      <w:r>
        <w:t xml:space="preserve">  </w:t>
      </w:r>
    </w:p>
    <w:p>
      <w:r>
        <w:rPr>
          <w:i/>
        </w:rPr>
        <w:t>- Premses de pit amb pes.</w:t>
      </w:r>
      <w:r>
        <w:t xml:space="preserve">  </w:t>
      </w:r>
    </w:p>
    <w:p>
      <w:r>
        <w:rPr>
          <w:i/>
        </w:rPr>
        <w:t>- Premses de pit inclinades.</w:t>
      </w:r>
      <w:r>
        <w:t xml:space="preserve">  </w:t>
      </w:r>
    </w:p>
    <w:p>
      <w:r>
        <w:rPr>
          <w:i/>
        </w:rPr>
        <w:t>- Rematges amb barra.</w:t>
      </w:r>
      <w:r>
        <w:t xml:space="preserve">  </w:t>
      </w:r>
    </w:p>
    <w:p>
      <w:r>
        <w:t>[/UL]</w:t>
      </w:r>
    </w:p>
    <w:p/>
    <w:p>
      <w:r>
        <w:rPr>
          <w:b/>
        </w:rPr>
        <w:t>Sessions 5-6: Entrenament de força per als braços</w:t>
      </w:r>
    </w:p>
    <w:p/>
    <w:p>
      <w:r>
        <w:t>[UL]</w:t>
      </w:r>
    </w:p>
    <w:p>
      <w:r>
        <w:rPr>
          <w:i/>
        </w:rPr>
        <w:t>Exercicis per als braços:</w:t>
      </w:r>
      <w:r>
        <w:t xml:space="preserve">  </w:t>
      </w:r>
    </w:p>
    <w:p>
      <w:r>
        <w:rPr>
          <w:i/>
        </w:rPr>
        <w:t>- Flexions de bíceps.</w:t>
      </w:r>
      <w:r>
        <w:t xml:space="preserve">  </w:t>
      </w:r>
    </w:p>
    <w:p>
      <w:r>
        <w:rPr>
          <w:i/>
        </w:rPr>
        <w:t>- Extensions de tríceps.</w:t>
      </w:r>
      <w:r>
        <w:t xml:space="preserve">  </w:t>
      </w:r>
    </w:p>
    <w:p>
      <w:r>
        <w:rPr>
          <w:i/>
        </w:rPr>
        <w:t>- Elevacions de braços amb pes.</w:t>
      </w:r>
      <w:r>
        <w:t xml:space="preserve">  </w:t>
      </w:r>
    </w:p>
    <w:p>
      <w:r>
        <w:t>[/UL]</w:t>
      </w:r>
    </w:p>
    <w:p/>
    <w:p>
      <w:r>
        <w:rPr>
          <w:b/>
        </w:rPr>
        <w:t>Sessions 7-10: Entrenament de força integral</w:t>
      </w:r>
    </w:p>
    <w:p/>
    <w:p>
      <w:r>
        <w:t>[UL]</w:t>
      </w:r>
    </w:p>
    <w:p>
      <w:r>
        <w:rPr>
          <w:i/>
        </w:rPr>
        <w:t>Exercicis per a l'entrenament de força integral:</w:t>
      </w:r>
      <w:r>
        <w:t xml:space="preserve">  </w:t>
      </w:r>
    </w:p>
    <w:p>
      <w:r>
        <w:rPr>
          <w:i/>
        </w:rPr>
        <w:t>- Entrenament de força complexa (EFC).</w:t>
      </w:r>
      <w:r>
        <w:t xml:space="preserve">  </w:t>
      </w:r>
    </w:p>
    <w:p>
      <w:r>
        <w:rPr>
          <w:i/>
        </w:rPr>
        <w:t>- Entrenament de Circuits amb pes.</w:t>
      </w:r>
      <w:r>
        <w:t xml:space="preserve">  </w:t>
      </w:r>
    </w:p>
    <w:p>
      <w:r>
        <w:t>[/UL]</w:t>
      </w:r>
    </w:p>
    <w:p/>
    <w:p>
      <w:r>
        <w:rPr>
          <w:b/>
        </w:rPr>
        <w:t>Consejos per a l'èxit</w:t>
      </w:r>
    </w:p>
    <w:p/>
    <w:p>
      <w:r>
        <w:t>[UL]</w:t>
      </w:r>
    </w:p>
    <w:p>
      <w:r>
        <w:rPr>
          <w:i/>
        </w:rPr>
        <w:t>Consejos per aconseguir els objectius:</w:t>
      </w:r>
      <w:r>
        <w:t xml:space="preserve">  </w:t>
      </w:r>
    </w:p>
    <w:p>
      <w:r>
        <w:rPr>
          <w:i/>
        </w:rPr>
        <w:t xml:space="preserve"> 1. Creu una rutina consistent.</w:t>
      </w:r>
      <w:r>
        <w:t xml:space="preserve">  </w:t>
      </w:r>
    </w:p>
    <w:p>
      <w:r>
        <w:rPr>
          <w:i/>
        </w:rPr>
        <w:t xml:space="preserve"> 2. Estableix objectius realistes.</w:t>
      </w:r>
      <w:r>
        <w:t xml:space="preserve">  </w:t>
      </w:r>
    </w:p>
    <w:p>
      <w:r>
        <w:rPr>
          <w:i/>
        </w:rPr>
        <w:t xml:space="preserve"> 3. Mantén sempre una bona forma.</w:t>
      </w:r>
      <w:r>
        <w:t xml:space="preserve">  </w:t>
      </w:r>
    </w:p>
    <w:p>
      <w:r>
        <w:rPr>
          <w:i/>
        </w:rPr>
        <w:t xml:space="preserve"> 4. No mengis massa pes.</w:t>
      </w:r>
      <w:r>
        <w:t xml:space="preserve">  </w:t>
      </w:r>
    </w:p>
    <w:p>
      <w:r>
        <w:t>[/UL]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